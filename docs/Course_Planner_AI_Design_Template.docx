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 Design Document</w:t>
      </w:r>
    </w:p>
    <w:p>
      <w:pPr>
        <w:pStyle w:val="Heading1"/>
      </w:pPr>
      <w:r>
        <w:t>Project Title: Course Planner with AI Assistant</w:t>
      </w:r>
    </w:p>
    <w:p>
      <w:pPr>
        <w:pStyle w:val="Heading2"/>
      </w:pPr>
      <w:r>
        <w:t>1. Project Overview</w:t>
      </w:r>
    </w:p>
    <w:p>
      <w:r>
        <w:t>A full-stack web application that helps students plan academic courses, detect scheduling conflicts, and get AI-powered course recommendations.</w:t>
      </w:r>
    </w:p>
    <w:p>
      <w:r>
        <w:t>Goals:</w:t>
      </w:r>
    </w:p>
    <w:p>
      <w:pPr>
        <w:pStyle w:val="ListBullet"/>
      </w:pPr>
      <w:r>
        <w:t>- Simplify academic course selection</w:t>
      </w:r>
    </w:p>
    <w:p>
      <w:pPr>
        <w:pStyle w:val="ListBullet"/>
      </w:pPr>
      <w:r>
        <w:t>- Provide smart AI-based planning suggestions</w:t>
      </w:r>
    </w:p>
    <w:p>
      <w:pPr>
        <w:pStyle w:val="ListBullet"/>
      </w:pPr>
      <w:r>
        <w:t>- Detect timetable overlaps</w:t>
      </w:r>
    </w:p>
    <w:p>
      <w:pPr>
        <w:pStyle w:val="ListBullet"/>
      </w:pPr>
      <w:r>
        <w:t>- Export course schedules to calendar tools</w:t>
      </w:r>
    </w:p>
    <w:p>
      <w:pPr>
        <w:pStyle w:val="Heading2"/>
      </w:pPr>
      <w:r>
        <w:t>2. Target Users</w:t>
      </w:r>
    </w:p>
    <w:p>
      <w:r>
        <w:t>- University students (undergraduate and graduate)</w:t>
      </w:r>
    </w:p>
    <w:p>
      <w:r>
        <w:t>- Academic advisors</w:t>
      </w:r>
    </w:p>
    <w:p>
      <w:r>
        <w:t>- Universities (as a SaaS tool)</w:t>
      </w:r>
    </w:p>
    <w:p>
      <w:pPr>
        <w:pStyle w:val="Heading2"/>
      </w:pPr>
      <w:r>
        <w:t>3. Functional Requirements</w:t>
      </w:r>
    </w:p>
    <w:p>
      <w:pPr>
        <w:pStyle w:val="ListBullet"/>
      </w:pPr>
      <w:r>
        <w:t>- User registration &amp; authentication</w:t>
      </w:r>
    </w:p>
    <w:p>
      <w:pPr>
        <w:pStyle w:val="ListBullet"/>
      </w:pPr>
      <w:r>
        <w:t>- Search &amp; browse course catalog</w:t>
      </w:r>
    </w:p>
    <w:p>
      <w:pPr>
        <w:pStyle w:val="ListBullet"/>
      </w:pPr>
      <w:r>
        <w:t>- Add/edit semester plans</w:t>
      </w:r>
    </w:p>
    <w:p>
      <w:pPr>
        <w:pStyle w:val="ListBullet"/>
      </w:pPr>
      <w:r>
        <w:t>- Detect and notify of schedule conflicts</w:t>
      </w:r>
    </w:p>
    <w:p>
      <w:pPr>
        <w:pStyle w:val="ListBullet"/>
      </w:pPr>
      <w:r>
        <w:t>- AI assistant for course planning</w:t>
      </w:r>
    </w:p>
    <w:p>
      <w:pPr>
        <w:pStyle w:val="ListBullet"/>
      </w:pPr>
      <w:r>
        <w:t>- Export to calendar (.ics/Google Calendar)</w:t>
      </w:r>
    </w:p>
    <w:p>
      <w:pPr>
        <w:pStyle w:val="ListBullet"/>
      </w:pPr>
      <w:r>
        <w:t>- Save/load personal study plans</w:t>
      </w:r>
    </w:p>
    <w:p>
      <w:pPr>
        <w:pStyle w:val="Heading2"/>
      </w:pPr>
      <w:r>
        <w:t>4. Non-Functional Requirements</w:t>
      </w:r>
    </w:p>
    <w:p>
      <w:pPr>
        <w:pStyle w:val="ListBullet"/>
      </w:pPr>
      <w:r>
        <w:t>- Responsive and mobile-friendly</w:t>
      </w:r>
    </w:p>
    <w:p>
      <w:pPr>
        <w:pStyle w:val="ListBullet"/>
      </w:pPr>
      <w:r>
        <w:t>- RESTful API design</w:t>
      </w:r>
    </w:p>
    <w:p>
      <w:pPr>
        <w:pStyle w:val="ListBullet"/>
      </w:pPr>
      <w:r>
        <w:t>- Secure authentication</w:t>
      </w:r>
    </w:p>
    <w:p>
      <w:pPr>
        <w:pStyle w:val="ListBullet"/>
      </w:pPr>
      <w:r>
        <w:t>- Modular and maintainable codebase</w:t>
      </w:r>
    </w:p>
    <w:p>
      <w:pPr>
        <w:pStyle w:val="ListBullet"/>
      </w:pPr>
      <w:r>
        <w:t>- Cloud-hosted and scalable (Azure)</w:t>
      </w:r>
    </w:p>
    <w:p>
      <w:pPr>
        <w:pStyle w:val="Heading2"/>
      </w:pPr>
      <w:r>
        <w:t>5. Tech Stack</w:t>
      </w:r>
    </w:p>
    <w:p>
      <w:r>
        <w:br/>
        <w:t>Frontend: React + TypeScript / Blazor</w:t>
        <w:br/>
        <w:t>Backend API: ASP.NET Core Web API</w:t>
        <w:br/>
        <w:t>AI Assistant: Python (FastAPI) + OpenAI API</w:t>
        <w:br/>
        <w:t>Auth: Firebase Auth / Azure AD B2C</w:t>
        <w:br/>
        <w:t>Database: Azure SQL / PostgreSQL</w:t>
        <w:br/>
        <w:t>Deployment: Azure App Services, Azure Pipelines</w:t>
        <w:br/>
      </w:r>
    </w:p>
    <w:p>
      <w:pPr>
        <w:pStyle w:val="Heading2"/>
      </w:pPr>
      <w:r>
        <w:t>6. System Architecture Overview</w:t>
      </w:r>
    </w:p>
    <w:p>
      <w:r>
        <w:t>A diagram will be added here.</w:t>
      </w:r>
    </w:p>
    <w:p>
      <w:pPr>
        <w:pStyle w:val="Heading2"/>
      </w:pPr>
      <w:r>
        <w:t>7. Database Design</w:t>
      </w:r>
    </w:p>
    <w:p>
      <w:r>
        <w:t>Tables: Users, Courses, Plans, PlanEntries</w:t>
      </w:r>
    </w:p>
    <w:p>
      <w:pPr>
        <w:pStyle w:val="Heading2"/>
      </w:pPr>
      <w:r>
        <w:t>8. API Design</w:t>
      </w:r>
    </w:p>
    <w:p>
      <w:r>
        <w:t>Examples:</w:t>
      </w:r>
    </w:p>
    <w:p>
      <w:pPr>
        <w:pStyle w:val="ListBullet"/>
      </w:pPr>
      <w:r>
        <w:t>- GET /api/courses - Get all courses</w:t>
      </w:r>
    </w:p>
    <w:p>
      <w:pPr>
        <w:pStyle w:val="ListBullet"/>
      </w:pPr>
      <w:r>
        <w:t>- POST /api/plans - Create a new semester plan</w:t>
      </w:r>
    </w:p>
    <w:p>
      <w:pPr>
        <w:pStyle w:val="ListBullet"/>
      </w:pPr>
      <w:r>
        <w:t>- POST /api/ai/suggest - AI-powered planning suggestion</w:t>
      </w:r>
    </w:p>
    <w:p>
      <w:pPr>
        <w:pStyle w:val="ListBullet"/>
      </w:pPr>
      <w:r>
        <w:t>- GET /api/user/plans - Get user's saved plans</w:t>
      </w:r>
    </w:p>
    <w:p>
      <w:pPr>
        <w:pStyle w:val="Heading2"/>
      </w:pPr>
      <w:r>
        <w:t>9. AI Prompt Strategy</w:t>
      </w:r>
    </w:p>
    <w:p>
      <w:r>
        <w:t>Prompt template:</w:t>
      </w:r>
    </w:p>
    <w:p>
      <w:r>
        <w:br/>
        <w:t>"You are an academic advisor. Based on the following course catalog and user's academic goals, suggest a semester-wise plan that includes prerequisites and avoids overlap. Output in JSON."</w:t>
        <w:br/>
        <w:br/>
        <w:t>Course Catalog: [structured input]</w:t>
        <w:br/>
        <w:t>User Goal: [dynamic input]</w:t>
        <w:br/>
      </w:r>
    </w:p>
    <w:p>
      <w:pPr>
        <w:pStyle w:val="Heading2"/>
      </w:pPr>
      <w:r>
        <w:t>10. Milestones &amp; Timeline</w:t>
      </w:r>
    </w:p>
    <w:p>
      <w:pPr>
        <w:pStyle w:val="ListBullet"/>
      </w:pPr>
      <w:r>
        <w:t>- Week 1 - Finalize documentation &amp; architecture</w:t>
      </w:r>
    </w:p>
    <w:p>
      <w:pPr>
        <w:pStyle w:val="ListBullet"/>
      </w:pPr>
      <w:r>
        <w:t>- Week 2 - Scaffold backend + DB schema</w:t>
      </w:r>
    </w:p>
    <w:p>
      <w:pPr>
        <w:pStyle w:val="ListBullet"/>
      </w:pPr>
      <w:r>
        <w:t>- Week 3 - Build frontend UI + connect API</w:t>
      </w:r>
    </w:p>
    <w:p>
      <w:pPr>
        <w:pStyle w:val="ListBullet"/>
      </w:pPr>
      <w:r>
        <w:t>- Week 4 - AI assistant + export tools</w:t>
      </w:r>
    </w:p>
    <w:p>
      <w:pPr>
        <w:pStyle w:val="ListBullet"/>
      </w:pPr>
      <w:r>
        <w:t>- Week 5 - Testing, bug fixes, deployment</w:t>
      </w:r>
    </w:p>
    <w:p>
      <w:pPr>
        <w:pStyle w:val="Heading2"/>
      </w:pPr>
      <w:r>
        <w:t>11. Future Improvements</w:t>
      </w:r>
    </w:p>
    <w:p>
      <w:pPr>
        <w:pStyle w:val="ListBullet"/>
      </w:pPr>
      <w:r>
        <w:t>- Admin dashboard for uploading course catalogs</w:t>
      </w:r>
    </w:p>
    <w:p>
      <w:pPr>
        <w:pStyle w:val="ListBullet"/>
      </w:pPr>
      <w:r>
        <w:t>- AI recommendation fine-tuning</w:t>
      </w:r>
    </w:p>
    <w:p>
      <w:pPr>
        <w:pStyle w:val="ListBullet"/>
      </w:pPr>
      <w:r>
        <w:t>- Support for elective balancing</w:t>
      </w:r>
    </w:p>
    <w:p>
      <w:pPr>
        <w:pStyle w:val="ListBullet"/>
      </w:pPr>
      <w:r>
        <w:t>- Dark mode / accessibility features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